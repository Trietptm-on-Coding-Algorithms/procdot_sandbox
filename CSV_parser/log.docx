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Thread 164 of process System (PID: 4) wrote to file.</w:t>
      </w:r>
    </w:p>
    <w:p>
      <w:r>
        <w:t>Thread 876 of process lsass.exe (PID: 452) wrote to file.</w:t>
      </w:r>
    </w:p>
    <w:p>
      <w:r>
        <w:t>Thread 164 of process System (PID: 4) wrote to file.</w:t>
      </w:r>
    </w:p>
    <w:p>
      <w:r>
        <w:t>Thread 164 of process System (PID: 4) wrote to file.</w:t>
      </w:r>
    </w:p>
    <w:p>
      <w:r>
        <w:t>Thread 40 of process System (PID: 4) wrote to file.</w:t>
      </w:r>
    </w:p>
    <w:p>
      <w:r>
        <w:t>Thread 796 of process svchost.exe (PID: 768) wrote to file.</w:t>
      </w:r>
    </w:p>
    <w:p>
      <w:r>
        <w:t>Thread 164 of process System (PID: 4) wrote to file.</w:t>
      </w:r>
    </w:p>
    <w:p>
      <w:r>
        <w:t>Thread 36 of process System (PID: 4) wrote to file.</w:t>
      </w:r>
    </w:p>
    <w:p>
      <w:r>
        <w:t>Thread 164 of process System (PID: 4) wrote to file.</w:t>
      </w:r>
    </w:p>
    <w:p>
      <w:r>
        <w:t>Thread 164 of process System (PID: 4) wrote to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